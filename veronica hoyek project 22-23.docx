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D5BE" w14:textId="77777777" w:rsidR="003312ED" w:rsidRDefault="008D4D0B" w:rsidP="008D4D0B">
      <w:pPr>
        <w:pStyle w:val="Title"/>
      </w:pPr>
      <w:r>
        <w:t>Project: website</w:t>
      </w:r>
    </w:p>
    <w:p w14:paraId="0EC6B1EB" w14:textId="77777777" w:rsidR="003312ED" w:rsidRDefault="008D4D0B" w:rsidP="00B12527">
      <w:pPr>
        <w:pStyle w:val="Subtitle"/>
      </w:pPr>
      <w:r>
        <w:t>UA 202</w:t>
      </w:r>
      <w:r w:rsidR="00B12527">
        <w:t>2</w:t>
      </w:r>
      <w:r>
        <w:t>-202</w:t>
      </w:r>
      <w:r w:rsidR="00B12527">
        <w:t>3</w:t>
      </w:r>
    </w:p>
    <w:p w14:paraId="77A43A51" w14:textId="77777777" w:rsidR="008D4D0B" w:rsidRDefault="008D4D0B" w:rsidP="008D4D0B"/>
    <w:p w14:paraId="725E2D3C" w14:textId="77777777" w:rsidR="008D4D0B" w:rsidRDefault="008D4D0B" w:rsidP="008D4D0B">
      <w:pPr>
        <w:pStyle w:val="Heading1"/>
      </w:pPr>
      <w:r>
        <w:t>The project</w:t>
      </w:r>
    </w:p>
    <w:p w14:paraId="21FA41B9" w14:textId="77777777" w:rsidR="008D4D0B" w:rsidRDefault="008D4D0B" w:rsidP="008D4D0B">
      <w:r>
        <w:t>You are requested to design a fully responsive website</w:t>
      </w:r>
      <w:r w:rsidR="00DB1D9D">
        <w:t>. See details below.</w:t>
      </w:r>
    </w:p>
    <w:p w14:paraId="18B8117A" w14:textId="77777777" w:rsidR="0077606D" w:rsidRPr="008D4D0B" w:rsidRDefault="0077606D" w:rsidP="008D4D0B">
      <w:r>
        <w:t>Please fill in the requested information and upload on Teams.</w:t>
      </w:r>
    </w:p>
    <w:p w14:paraId="688342CB" w14:textId="77777777" w:rsidR="003312ED" w:rsidRDefault="008D4D0B" w:rsidP="008D4D0B">
      <w:pPr>
        <w:pStyle w:val="Heading2"/>
      </w:pPr>
      <w:r>
        <w:t>Personal info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1311DF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EA65EE9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13E55CD" wp14:editId="5F6E6F6A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98509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F93B91C" w14:textId="66F1E026" w:rsidR="005D4DC9" w:rsidRDefault="00025403" w:rsidP="008D4D0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202011458/Veronica Hoyek/202011458@ua.edu.lb</w:t>
            </w:r>
          </w:p>
        </w:tc>
      </w:tr>
    </w:tbl>
    <w:p w14:paraId="54569E49" w14:textId="77777777" w:rsidR="003312ED" w:rsidRDefault="008D4D0B" w:rsidP="008D4D0B">
      <w:pPr>
        <w:pStyle w:val="Heading2"/>
      </w:pPr>
      <w:r>
        <w:t>Project Description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840AAAC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A033A6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AB51C76" wp14:editId="0111A460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358A0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8E4453B" w14:textId="47B6BCA0" w:rsidR="005D4DC9" w:rsidRDefault="00025403" w:rsidP="008D4D0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website will be an informative one about the K-pop group TWICE, and will contain pages providing members’ introduction, merch, tour dates, </w:t>
            </w:r>
            <w:r w:rsidR="00043E68">
              <w:t>YouTube</w:t>
            </w:r>
            <w:r>
              <w:t xml:space="preserve"> </w:t>
            </w:r>
            <w:proofErr w:type="spellStart"/>
            <w:r>
              <w:t>links,</w:t>
            </w:r>
            <w:r w:rsidR="00254712">
              <w:t>to</w:t>
            </w:r>
            <w:proofErr w:type="spellEnd"/>
            <w:r w:rsidR="00254712">
              <w:t xml:space="preserve"> the biggest hits, and the received awards, as well as a contact us page.</w:t>
            </w:r>
          </w:p>
        </w:tc>
      </w:tr>
    </w:tbl>
    <w:p w14:paraId="23E051D7" w14:textId="77777777" w:rsidR="00C73409" w:rsidRDefault="00C73409"/>
    <w:p w14:paraId="6FB07846" w14:textId="77777777" w:rsidR="00C73409" w:rsidRDefault="00C73409" w:rsidP="00C73409">
      <w:r>
        <w:br w:type="page"/>
      </w:r>
    </w:p>
    <w:p w14:paraId="60030718" w14:textId="77777777" w:rsidR="00C73409" w:rsidRDefault="00C73409" w:rsidP="00C73409">
      <w:pPr>
        <w:pStyle w:val="Heading1"/>
      </w:pPr>
      <w:r>
        <w:lastRenderedPageBreak/>
        <w:t>Website layout</w:t>
      </w:r>
    </w:p>
    <w:p w14:paraId="6F3412AF" w14:textId="77777777" w:rsidR="00C73409" w:rsidRDefault="00C73409" w:rsidP="00C73409">
      <w:r>
        <w:t>The website should be fully responsive adapted to all screen sizes (mobile, tablet, desktop), as shows the image below.</w:t>
      </w:r>
    </w:p>
    <w:p w14:paraId="3BBDC427" w14:textId="77777777" w:rsidR="003312ED" w:rsidRDefault="00C73409" w:rsidP="00586602">
      <w:pPr>
        <w:jc w:val="center"/>
      </w:pPr>
      <w:r w:rsidRPr="00C73409">
        <w:rPr>
          <w:noProof/>
          <w:lang w:eastAsia="en-US"/>
        </w:rPr>
        <w:drawing>
          <wp:inline distT="0" distB="0" distL="0" distR="0" wp14:anchorId="1CDBB19F" wp14:editId="3339E3D3">
            <wp:extent cx="5735320" cy="4301490"/>
            <wp:effectExtent l="0" t="0" r="0" b="3810"/>
            <wp:docPr id="1" name="Picture 1" descr="C:\Users\George\Desktop\responsive-wireframe-k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e\Desktop\responsive-wireframe-ki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76" cy="430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DA51" w14:textId="77777777" w:rsidR="00C73409" w:rsidRDefault="00C73409" w:rsidP="00C73409">
      <w:pPr>
        <w:pStyle w:val="Heading1"/>
      </w:pPr>
      <w:r>
        <w:t>Site content</w:t>
      </w:r>
    </w:p>
    <w:p w14:paraId="73364092" w14:textId="77777777" w:rsidR="00C73409" w:rsidRPr="00C73409" w:rsidRDefault="00C73409" w:rsidP="00C73409">
      <w:pPr>
        <w:pStyle w:val="ListParagraph"/>
        <w:numPr>
          <w:ilvl w:val="0"/>
          <w:numId w:val="17"/>
        </w:numPr>
        <w:rPr>
          <w:color w:val="404040" w:themeColor="text1" w:themeTint="BF"/>
          <w:sz w:val="18"/>
          <w:szCs w:val="18"/>
          <w:lang w:eastAsia="ja-JP"/>
        </w:rPr>
      </w:pPr>
      <w:r w:rsidRPr="00C73409">
        <w:rPr>
          <w:color w:val="404040" w:themeColor="text1" w:themeTint="BF"/>
          <w:sz w:val="18"/>
          <w:szCs w:val="18"/>
          <w:lang w:eastAsia="ja-JP"/>
        </w:rPr>
        <w:t>The project should contain at least 8 pages.</w:t>
      </w:r>
    </w:p>
    <w:p w14:paraId="035817A8" w14:textId="77777777" w:rsidR="00C73409" w:rsidRPr="00C73409" w:rsidRDefault="00C73409" w:rsidP="00586602">
      <w:pPr>
        <w:pStyle w:val="ListParagraph"/>
        <w:numPr>
          <w:ilvl w:val="0"/>
          <w:numId w:val="17"/>
        </w:numPr>
        <w:rPr>
          <w:color w:val="404040" w:themeColor="text1" w:themeTint="BF"/>
          <w:sz w:val="18"/>
          <w:szCs w:val="18"/>
          <w:lang w:eastAsia="ja-JP"/>
        </w:rPr>
      </w:pPr>
      <w:r w:rsidRPr="00C73409">
        <w:rPr>
          <w:color w:val="404040" w:themeColor="text1" w:themeTint="BF"/>
          <w:sz w:val="18"/>
          <w:szCs w:val="18"/>
          <w:lang w:eastAsia="ja-JP"/>
        </w:rPr>
        <w:t>All pages should contain a banner in the header of the page that contains a logo that you should create using Adobe Illustrator</w:t>
      </w:r>
      <w:r w:rsidR="00586602">
        <w:rPr>
          <w:color w:val="404040" w:themeColor="text1" w:themeTint="BF"/>
          <w:sz w:val="18"/>
          <w:szCs w:val="18"/>
          <w:lang w:eastAsia="ja-JP"/>
        </w:rPr>
        <w:t>.</w:t>
      </w:r>
    </w:p>
    <w:p w14:paraId="659029D2" w14:textId="77777777" w:rsidR="00C73409" w:rsidRPr="00C73409" w:rsidRDefault="00C73409" w:rsidP="00C73409">
      <w:pPr>
        <w:pStyle w:val="ListParagraph"/>
        <w:numPr>
          <w:ilvl w:val="0"/>
          <w:numId w:val="17"/>
        </w:numPr>
        <w:rPr>
          <w:color w:val="404040" w:themeColor="text1" w:themeTint="BF"/>
          <w:sz w:val="18"/>
          <w:szCs w:val="18"/>
          <w:lang w:eastAsia="ja-JP"/>
        </w:rPr>
      </w:pPr>
      <w:r w:rsidRPr="00C73409">
        <w:rPr>
          <w:color w:val="404040" w:themeColor="text1" w:themeTint="BF"/>
          <w:sz w:val="18"/>
          <w:szCs w:val="18"/>
          <w:lang w:eastAsia="ja-JP"/>
        </w:rPr>
        <w:t>All pages should contain a menu/dropdown menu that contains links towards the web pages.</w:t>
      </w:r>
    </w:p>
    <w:p w14:paraId="66A15A6B" w14:textId="77777777" w:rsidR="00C73409" w:rsidRPr="00C73409" w:rsidRDefault="00C73409" w:rsidP="00586602">
      <w:pPr>
        <w:pStyle w:val="ListParagraph"/>
        <w:numPr>
          <w:ilvl w:val="0"/>
          <w:numId w:val="17"/>
        </w:numPr>
        <w:rPr>
          <w:color w:val="404040" w:themeColor="text1" w:themeTint="BF"/>
          <w:sz w:val="18"/>
          <w:szCs w:val="18"/>
          <w:lang w:eastAsia="ja-JP"/>
        </w:rPr>
      </w:pPr>
      <w:r w:rsidRPr="00C73409">
        <w:rPr>
          <w:color w:val="404040" w:themeColor="text1" w:themeTint="BF"/>
          <w:sz w:val="18"/>
          <w:szCs w:val="18"/>
          <w:lang w:eastAsia="ja-JP"/>
        </w:rPr>
        <w:t>All pages should contain a title</w:t>
      </w:r>
      <w:r w:rsidR="007E4EA3">
        <w:rPr>
          <w:color w:val="404040" w:themeColor="text1" w:themeTint="BF"/>
          <w:sz w:val="18"/>
          <w:szCs w:val="18"/>
          <w:lang w:eastAsia="ja-JP"/>
        </w:rPr>
        <w:t>/logo</w:t>
      </w:r>
      <w:r w:rsidRPr="00C73409">
        <w:rPr>
          <w:color w:val="404040" w:themeColor="text1" w:themeTint="BF"/>
          <w:sz w:val="18"/>
          <w:szCs w:val="18"/>
          <w:lang w:eastAsia="ja-JP"/>
        </w:rPr>
        <w:t xml:space="preserve"> and header</w:t>
      </w:r>
      <w:r w:rsidR="00586602">
        <w:rPr>
          <w:color w:val="404040" w:themeColor="text1" w:themeTint="BF"/>
          <w:sz w:val="18"/>
          <w:szCs w:val="18"/>
          <w:lang w:eastAsia="ja-JP"/>
        </w:rPr>
        <w:t>.</w:t>
      </w:r>
    </w:p>
    <w:p w14:paraId="5716A1BF" w14:textId="77777777" w:rsidR="00C73409" w:rsidRPr="00C73409" w:rsidRDefault="00C73409" w:rsidP="00C73409">
      <w:pPr>
        <w:pStyle w:val="ListParagraph"/>
        <w:numPr>
          <w:ilvl w:val="0"/>
          <w:numId w:val="17"/>
        </w:numPr>
        <w:rPr>
          <w:color w:val="404040" w:themeColor="text1" w:themeTint="BF"/>
          <w:sz w:val="18"/>
          <w:szCs w:val="18"/>
          <w:lang w:eastAsia="ja-JP"/>
        </w:rPr>
      </w:pPr>
      <w:r w:rsidRPr="00C73409">
        <w:rPr>
          <w:color w:val="404040" w:themeColor="text1" w:themeTint="BF"/>
          <w:sz w:val="18"/>
          <w:szCs w:val="18"/>
          <w:lang w:eastAsia="ja-JP"/>
        </w:rPr>
        <w:t>All pages should contain a footer that contains copyright information with social media links.</w:t>
      </w:r>
    </w:p>
    <w:p w14:paraId="1A48054A" w14:textId="77777777" w:rsidR="00C73409" w:rsidRPr="00C73409" w:rsidRDefault="00C73409" w:rsidP="00C73409">
      <w:pPr>
        <w:pStyle w:val="ListParagraph"/>
        <w:numPr>
          <w:ilvl w:val="0"/>
          <w:numId w:val="17"/>
        </w:numPr>
        <w:rPr>
          <w:color w:val="404040" w:themeColor="text1" w:themeTint="BF"/>
          <w:sz w:val="18"/>
          <w:szCs w:val="18"/>
          <w:lang w:eastAsia="ja-JP"/>
        </w:rPr>
      </w:pPr>
      <w:r w:rsidRPr="00C73409">
        <w:rPr>
          <w:color w:val="404040" w:themeColor="text1" w:themeTint="BF"/>
          <w:sz w:val="18"/>
          <w:szCs w:val="18"/>
          <w:lang w:eastAsia="ja-JP"/>
        </w:rPr>
        <w:t>All pages should take into consideration Search Engine Optimization techniques.</w:t>
      </w:r>
    </w:p>
    <w:p w14:paraId="57FFA6BF" w14:textId="77777777" w:rsidR="00C73409" w:rsidRPr="00C73409" w:rsidRDefault="00C73409" w:rsidP="00C73409">
      <w:pPr>
        <w:pStyle w:val="ListParagraph"/>
        <w:numPr>
          <w:ilvl w:val="0"/>
          <w:numId w:val="17"/>
        </w:numPr>
        <w:rPr>
          <w:color w:val="404040" w:themeColor="text1" w:themeTint="BF"/>
          <w:sz w:val="18"/>
          <w:szCs w:val="18"/>
          <w:lang w:eastAsia="ja-JP"/>
        </w:rPr>
      </w:pPr>
      <w:r w:rsidRPr="00C73409">
        <w:rPr>
          <w:color w:val="404040" w:themeColor="text1" w:themeTint="BF"/>
          <w:sz w:val="18"/>
          <w:szCs w:val="18"/>
          <w:lang w:eastAsia="ja-JP"/>
        </w:rPr>
        <w:t>A contact page should be created containing a form of submission and validation using HTML5 and CSS.</w:t>
      </w:r>
    </w:p>
    <w:p w14:paraId="05ACD671" w14:textId="77777777" w:rsidR="00C73409" w:rsidRPr="00C73409" w:rsidRDefault="00C73409" w:rsidP="00C73409">
      <w:pPr>
        <w:pStyle w:val="ListParagraph"/>
        <w:numPr>
          <w:ilvl w:val="0"/>
          <w:numId w:val="17"/>
        </w:numPr>
        <w:rPr>
          <w:color w:val="404040" w:themeColor="text1" w:themeTint="BF"/>
          <w:sz w:val="18"/>
          <w:szCs w:val="18"/>
          <w:lang w:eastAsia="ja-JP"/>
        </w:rPr>
      </w:pPr>
      <w:r w:rsidRPr="00C73409">
        <w:rPr>
          <w:color w:val="404040" w:themeColor="text1" w:themeTint="BF"/>
          <w:sz w:val="18"/>
          <w:szCs w:val="18"/>
          <w:lang w:eastAsia="ja-JP"/>
        </w:rPr>
        <w:t>At least one page should contain links to download related files (example: file1.pdf, movie.mp4, etc.)</w:t>
      </w:r>
    </w:p>
    <w:p w14:paraId="52AB537D" w14:textId="77777777" w:rsidR="00C73409" w:rsidRPr="00C73409" w:rsidRDefault="00C73409" w:rsidP="00586602">
      <w:pPr>
        <w:pStyle w:val="ListParagraph"/>
        <w:numPr>
          <w:ilvl w:val="0"/>
          <w:numId w:val="17"/>
        </w:numPr>
        <w:rPr>
          <w:color w:val="404040" w:themeColor="text1" w:themeTint="BF"/>
          <w:sz w:val="18"/>
          <w:szCs w:val="18"/>
          <w:lang w:eastAsia="ja-JP"/>
        </w:rPr>
      </w:pPr>
      <w:r w:rsidRPr="00C73409">
        <w:rPr>
          <w:color w:val="404040" w:themeColor="text1" w:themeTint="BF"/>
          <w:sz w:val="18"/>
          <w:szCs w:val="18"/>
          <w:lang w:eastAsia="ja-JP"/>
        </w:rPr>
        <w:t xml:space="preserve">The creativity and innovation of the layout, the </w:t>
      </w:r>
      <w:r w:rsidR="00586602">
        <w:rPr>
          <w:color w:val="404040" w:themeColor="text1" w:themeTint="BF"/>
          <w:sz w:val="18"/>
          <w:szCs w:val="18"/>
          <w:lang w:eastAsia="ja-JP"/>
        </w:rPr>
        <w:t>user experience</w:t>
      </w:r>
      <w:r w:rsidRPr="00C73409">
        <w:rPr>
          <w:color w:val="404040" w:themeColor="text1" w:themeTint="BF"/>
          <w:sz w:val="18"/>
          <w:szCs w:val="18"/>
          <w:lang w:eastAsia="ja-JP"/>
        </w:rPr>
        <w:t>, content, comments will be taken into account during the grading process.</w:t>
      </w:r>
    </w:p>
    <w:p w14:paraId="11AEC338" w14:textId="77777777" w:rsidR="00C73409" w:rsidRPr="00C73409" w:rsidRDefault="00C73409" w:rsidP="00C73409">
      <w:pPr>
        <w:pStyle w:val="ListParagraph"/>
        <w:numPr>
          <w:ilvl w:val="0"/>
          <w:numId w:val="17"/>
        </w:numPr>
        <w:rPr>
          <w:color w:val="404040" w:themeColor="text1" w:themeTint="BF"/>
          <w:sz w:val="18"/>
          <w:szCs w:val="18"/>
          <w:lang w:eastAsia="ja-JP"/>
        </w:rPr>
      </w:pPr>
      <w:r w:rsidRPr="00C73409">
        <w:rPr>
          <w:color w:val="404040" w:themeColor="text1" w:themeTint="BF"/>
          <w:sz w:val="18"/>
          <w:szCs w:val="18"/>
          <w:lang w:eastAsia="ja-JP"/>
        </w:rPr>
        <w:t>Include your full name and student ID on every CSS and HTML page as a comment. Explanatory comments should be added where required.</w:t>
      </w:r>
    </w:p>
    <w:p w14:paraId="788408E4" w14:textId="77777777" w:rsidR="00586602" w:rsidRDefault="00586602" w:rsidP="00586602">
      <w:pPr>
        <w:pStyle w:val="Heading1"/>
      </w:pPr>
      <w:r>
        <w:lastRenderedPageBreak/>
        <w:t>Folders structure</w:t>
      </w:r>
    </w:p>
    <w:p w14:paraId="7C5612F4" w14:textId="77777777" w:rsidR="00C73409" w:rsidRPr="007D788F" w:rsidRDefault="00586602" w:rsidP="00594774">
      <w:r w:rsidRPr="007D788F">
        <w:t>A correct folder structure should be followed during the development of the website. All names should be in lowercase and written without spaces.</w:t>
      </w:r>
    </w:p>
    <w:p w14:paraId="0D220BDC" w14:textId="77777777" w:rsidR="00586602" w:rsidRDefault="00586602" w:rsidP="00586602">
      <w:pPr>
        <w:jc w:val="center"/>
      </w:pPr>
      <w:r w:rsidRPr="00586602">
        <w:rPr>
          <w:noProof/>
          <w:lang w:eastAsia="en-US"/>
        </w:rPr>
        <w:drawing>
          <wp:inline distT="0" distB="0" distL="0" distR="0" wp14:anchorId="4EE5EA6F" wp14:editId="655F7F2C">
            <wp:extent cx="5486400" cy="2048960"/>
            <wp:effectExtent l="0" t="0" r="0" b="8890"/>
            <wp:docPr id="2" name="Picture 2" descr="C:\Users\George\Desktop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e\Desktop\maxresdefaul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896" cy="205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DBC14" w14:textId="77777777" w:rsidR="00123D35" w:rsidRDefault="00123D35" w:rsidP="00586602">
      <w:pPr>
        <w:jc w:val="center"/>
      </w:pPr>
      <w:r w:rsidRPr="00123D35">
        <w:rPr>
          <w:noProof/>
          <w:lang w:eastAsia="en-US"/>
        </w:rPr>
        <w:drawing>
          <wp:inline distT="0" distB="0" distL="0" distR="0" wp14:anchorId="1B9EB139" wp14:editId="3201A350">
            <wp:extent cx="5943600" cy="2305396"/>
            <wp:effectExtent l="0" t="0" r="0" b="0"/>
            <wp:docPr id="3" name="Picture 3" descr="C:\Users\George\Desktop\web folder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e\Desktop\web folder stru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3E34" w14:textId="77777777" w:rsidR="00594774" w:rsidRDefault="00594774" w:rsidP="00594774">
      <w:pPr>
        <w:pStyle w:val="Heading1"/>
      </w:pPr>
      <w:r>
        <w:t>Project delivery</w:t>
      </w:r>
    </w:p>
    <w:p w14:paraId="5780434E" w14:textId="77777777" w:rsidR="00594774" w:rsidRDefault="00594774" w:rsidP="00594774">
      <w:r>
        <w:t xml:space="preserve">The project will be zipped and entitled </w:t>
      </w:r>
      <w:proofErr w:type="spellStart"/>
      <w:r w:rsidRPr="00594774">
        <w:rPr>
          <w:i/>
          <w:iCs/>
        </w:rPr>
        <w:t>WD_Firstname_Lastname</w:t>
      </w:r>
      <w:r>
        <w:t>,zip</w:t>
      </w:r>
      <w:proofErr w:type="spellEnd"/>
      <w:r>
        <w:t xml:space="preserve"> and then uploaded on Teams. A presentation for the project will take place in the last 2 sessions.</w:t>
      </w:r>
    </w:p>
    <w:p w14:paraId="6EA2EF42" w14:textId="77777777" w:rsidR="00B56F2C" w:rsidRDefault="00B56F2C" w:rsidP="00594774"/>
    <w:p w14:paraId="7BC1B4B4" w14:textId="77777777" w:rsidR="00B56F2C" w:rsidRPr="00B56F2C" w:rsidRDefault="00B56F2C" w:rsidP="00B56F2C">
      <w:pPr>
        <w:spacing w:line="240" w:lineRule="auto"/>
        <w:jc w:val="right"/>
        <w:rPr>
          <w:i/>
          <w:iCs/>
        </w:rPr>
      </w:pPr>
      <w:r w:rsidRPr="00B56F2C">
        <w:rPr>
          <w:i/>
          <w:iCs/>
        </w:rPr>
        <w:t>Good Luck!</w:t>
      </w:r>
    </w:p>
    <w:sectPr w:rsidR="00B56F2C" w:rsidRPr="00B56F2C"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72B3B" w14:textId="77777777" w:rsidR="00652C64" w:rsidRDefault="00652C64">
      <w:pPr>
        <w:spacing w:after="0" w:line="240" w:lineRule="auto"/>
      </w:pPr>
      <w:r>
        <w:separator/>
      </w:r>
    </w:p>
  </w:endnote>
  <w:endnote w:type="continuationSeparator" w:id="0">
    <w:p w14:paraId="0FE1CBE8" w14:textId="77777777" w:rsidR="00652C64" w:rsidRDefault="00652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F63C8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77606D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0D80" w14:textId="77777777" w:rsidR="00652C64" w:rsidRDefault="00652C64">
      <w:pPr>
        <w:spacing w:after="0" w:line="240" w:lineRule="auto"/>
      </w:pPr>
      <w:r>
        <w:separator/>
      </w:r>
    </w:p>
  </w:footnote>
  <w:footnote w:type="continuationSeparator" w:id="0">
    <w:p w14:paraId="337F759B" w14:textId="77777777" w:rsidR="00652C64" w:rsidRDefault="00652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70BBB"/>
    <w:multiLevelType w:val="hybridMultilevel"/>
    <w:tmpl w:val="1A58FFB0"/>
    <w:lvl w:ilvl="0" w:tplc="9F807E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50176"/>
    <w:multiLevelType w:val="hybridMultilevel"/>
    <w:tmpl w:val="32E841D2"/>
    <w:lvl w:ilvl="0" w:tplc="A21EE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5" w15:restartNumberingAfterBreak="0">
    <w:nsid w:val="7D7C404C"/>
    <w:multiLevelType w:val="hybridMultilevel"/>
    <w:tmpl w:val="1A58FFB0"/>
    <w:lvl w:ilvl="0" w:tplc="9F807E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737406">
    <w:abstractNumId w:val="9"/>
  </w:num>
  <w:num w:numId="2" w16cid:durableId="950403178">
    <w:abstractNumId w:val="14"/>
  </w:num>
  <w:num w:numId="3" w16cid:durableId="1481801410">
    <w:abstractNumId w:val="14"/>
    <w:lvlOverride w:ilvl="0">
      <w:startOverride w:val="1"/>
    </w:lvlOverride>
  </w:num>
  <w:num w:numId="4" w16cid:durableId="1046106590">
    <w:abstractNumId w:val="10"/>
  </w:num>
  <w:num w:numId="5" w16cid:durableId="934484978">
    <w:abstractNumId w:val="7"/>
  </w:num>
  <w:num w:numId="6" w16cid:durableId="1604915471">
    <w:abstractNumId w:val="6"/>
  </w:num>
  <w:num w:numId="7" w16cid:durableId="1618751906">
    <w:abstractNumId w:val="5"/>
  </w:num>
  <w:num w:numId="8" w16cid:durableId="1984263085">
    <w:abstractNumId w:val="4"/>
  </w:num>
  <w:num w:numId="9" w16cid:durableId="1042556260">
    <w:abstractNumId w:val="8"/>
  </w:num>
  <w:num w:numId="10" w16cid:durableId="1537154960">
    <w:abstractNumId w:val="3"/>
  </w:num>
  <w:num w:numId="11" w16cid:durableId="1494686402">
    <w:abstractNumId w:val="2"/>
  </w:num>
  <w:num w:numId="12" w16cid:durableId="1570843631">
    <w:abstractNumId w:val="1"/>
  </w:num>
  <w:num w:numId="13" w16cid:durableId="689334657">
    <w:abstractNumId w:val="0"/>
  </w:num>
  <w:num w:numId="14" w16cid:durableId="4684035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40543357">
    <w:abstractNumId w:val="13"/>
  </w:num>
  <w:num w:numId="16" w16cid:durableId="610479652">
    <w:abstractNumId w:val="12"/>
  </w:num>
  <w:num w:numId="17" w16cid:durableId="1166018610">
    <w:abstractNumId w:val="15"/>
  </w:num>
  <w:num w:numId="18" w16cid:durableId="8458243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0B"/>
    <w:rsid w:val="00025403"/>
    <w:rsid w:val="00043E68"/>
    <w:rsid w:val="00083B37"/>
    <w:rsid w:val="000A0612"/>
    <w:rsid w:val="00123D35"/>
    <w:rsid w:val="001A728E"/>
    <w:rsid w:val="001E042A"/>
    <w:rsid w:val="00225505"/>
    <w:rsid w:val="00254712"/>
    <w:rsid w:val="003312ED"/>
    <w:rsid w:val="004018C1"/>
    <w:rsid w:val="004727F4"/>
    <w:rsid w:val="004A0A8D"/>
    <w:rsid w:val="004E6977"/>
    <w:rsid w:val="00575B92"/>
    <w:rsid w:val="00586602"/>
    <w:rsid w:val="00594774"/>
    <w:rsid w:val="005D4DC9"/>
    <w:rsid w:val="005F7999"/>
    <w:rsid w:val="00626EDA"/>
    <w:rsid w:val="006464B5"/>
    <w:rsid w:val="00652C64"/>
    <w:rsid w:val="006542BF"/>
    <w:rsid w:val="006D7FF8"/>
    <w:rsid w:val="00704472"/>
    <w:rsid w:val="00717FEB"/>
    <w:rsid w:val="0077606D"/>
    <w:rsid w:val="00791457"/>
    <w:rsid w:val="007D788F"/>
    <w:rsid w:val="007E4EA3"/>
    <w:rsid w:val="007F372E"/>
    <w:rsid w:val="008D4D0B"/>
    <w:rsid w:val="008D5E06"/>
    <w:rsid w:val="008D6D77"/>
    <w:rsid w:val="00954BFF"/>
    <w:rsid w:val="00AA316B"/>
    <w:rsid w:val="00B12527"/>
    <w:rsid w:val="00B56F2C"/>
    <w:rsid w:val="00BC1FD2"/>
    <w:rsid w:val="00C73409"/>
    <w:rsid w:val="00C92C41"/>
    <w:rsid w:val="00CB30B4"/>
    <w:rsid w:val="00CD7CA3"/>
    <w:rsid w:val="00D50A9F"/>
    <w:rsid w:val="00D57E3E"/>
    <w:rsid w:val="00DB1D9D"/>
    <w:rsid w:val="00DB24CB"/>
    <w:rsid w:val="00DF5013"/>
    <w:rsid w:val="00E9640A"/>
    <w:rsid w:val="00F074DD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7CA25"/>
  <w15:chartTrackingRefBased/>
  <w15:docId w15:val="{BAE88EFC-DBB6-4CAE-BD80-08C70073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73409"/>
    <w:pPr>
      <w:spacing w:after="200" w:line="276" w:lineRule="auto"/>
      <w:ind w:left="72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90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</dc:creator>
  <cp:lastModifiedBy>Veronica HOYEK</cp:lastModifiedBy>
  <cp:revision>13</cp:revision>
  <dcterms:created xsi:type="dcterms:W3CDTF">2020-08-28T16:06:00Z</dcterms:created>
  <dcterms:modified xsi:type="dcterms:W3CDTF">2022-10-06T19:13:00Z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